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Questions for DSA</w:t>
      </w:r>
    </w:p>
    <w:p>
      <w:r>
        <w:t>Set 1</w:t>
      </w:r>
    </w:p>
    <w:p>
      <w:r>
        <w:t>Very Short Questions:</w:t>
      </w:r>
    </w:p>
    <w:p>
      <w:r>
        <w:t>Here are the 4 Very Short Questions worth 2 Marks for the examination:</w:t>
        <w:br/>
        <w:br/>
        <w:t>Q1. Define the term "Algorithm". (2 marks)</w:t>
        <w:br/>
        <w:br/>
        <w:t>Q2. What is the need for analyzing an algorithm? (2 marks)</w:t>
        <w:br/>
        <w:br/>
        <w:t>Q3. List the properties of an algorithm. (2 marks)</w:t>
        <w:br/>
        <w:br/>
        <w:t>Q4. State the difference between "Time Complexity" and "Space Complexity" in the context of algorithms. (2 marks)</w:t>
        <w:br/>
        <w:br/>
        <w:t>Let me know if you need any further assistance!</w:t>
      </w:r>
    </w:p>
    <w:p>
      <w:r>
        <w:t>Short Questions:</w:t>
      </w:r>
    </w:p>
    <w:p>
      <w:r>
        <w:t>Here are the 4 short answer questions for the examination:</w:t>
        <w:br/>
        <w:br/>
        <w:t>Q1. Explain the concept of Algorithm and its properties. (4 marks)</w:t>
        <w:br/>
        <w:br/>
        <w:t>Q2. Describe the need for algorithm analysis and its importance in real-world applications. (4 marks)</w:t>
        <w:br/>
        <w:br/>
        <w:t>Q3. Differentiate between the worst-case time complexity and average-case time complexity of an algorithm. (4 marks)</w:t>
        <w:br/>
        <w:br/>
        <w:t>Q4. Illustrate with examples the difference between a 1D array and a 2D array in terms of their structure and usage. (4 marks)</w:t>
        <w:br/>
        <w:br/>
        <w:t>Let me know if you need any changes!</w:t>
      </w:r>
    </w:p>
    <w:p>
      <w:r>
        <w:t>Long Questions:</w:t>
      </w:r>
    </w:p>
    <w:p>
      <w:r>
        <w:t>Here are the 4 long answer questions for the examination:</w:t>
        <w:br/>
        <w:br/>
        <w:t>Q1. Analyze the insertion and deletion operations in a doubly linked list. Discuss the advantages and disadvantages of each operation and provide a step-by-step example to illustrate your answer. (12 marks)</w:t>
        <w:br/>
        <w:br/>
        <w:t>Q2. Evaluate the efficiency of circular linked list in terms of insertion and deletion operations. Compare and contrast it with a doubly linked list, highlighting the key differences and similarities. (12 marks)</w:t>
        <w:br/>
        <w:br/>
        <w:t>Q3. Justify the use of asymptotic notation in analyzing the time complexity of algorithms for linked lists. Provide examples of algorithms for insertion and deletion operations in linked lists and calculate their time complexity using Big O notation. (12 marks)</w:t>
        <w:br/>
        <w:br/>
        <w:t>Q4. Design a solution for implementing a priority queue using a linked list. Describe the data structures and algorithms used, and provide a step-by-step example to illustrate the insertion and deletion operations. (12 marks)</w:t>
        <w:br/>
        <w:br/>
        <w:t>Let me know if these questions meet your requirements!</w:t>
      </w:r>
    </w:p>
    <w:p>
      <w:r>
        <w:t>Case Study Questions:</w:t>
      </w:r>
    </w:p>
    <w:p>
      <w:r>
        <w:t>Here are the case study questions for the DSA examination:</w:t>
        <w:br/>
        <w:br/>
        <w:t>**Case 1:**</w:t>
        <w:br/>
        <w:br/>
        <w:t>In a recent coding competition, a team of developers was tasked with creating a program to perform polynomial arithmetic operations using a linked list representation. The team was given a set of polynomials in the form of linked lists, where each node represented a term in the polynomial with its coefficient and exponent. The team was required to write a function that could add, subtract, and multiply two polynomials, and also find the time and space complexity of these operations.</w:t>
        <w:br/>
        <w:br/>
        <w:t>The team designed a function called `addPolynomials` that took two linked lists representing the polynomials to be added as input, and returned a new linked list representing the sum of the two polynomials. The function traversed both linked lists simultaneously, adding corresponding terms and handling cases where the exponents matched or differed. The team also implemented a `subtractPolynomials` function using a similar approach.</w:t>
        <w:br/>
        <w:br/>
        <w:t>To find the time and space complexity of the `addPolynomials` function, the team analyzed the number of operations performed and the memory required. They found that the time complexity was O(n), where n was the number of terms in the polynomials, and the space complexity was O(n) as well, since the output polynomial could have up to n terms.</w:t>
        <w:br/>
        <w:br/>
        <w:t>**Q1.** What is the time complexity of the `addPolynomials` function? Justify your answer. (6 marks)</w:t>
        <w:br/>
        <w:t>**Q2.** What is the space complexity of the `addPolynomials` function? Explain your reasoning. (6 marks)</w:t>
        <w:br/>
        <w:br/>
        <w:t>**Case 2:**</w:t>
        <w:br/>
        <w:br/>
        <w:t>A researcher was studying the performance of a polynomial multiplication algorithm using a linked list representation. The algorithm, called `multiplyPolynomials`, took two linked lists representing the polynomials to be multiplied as input, and returned a new linked list representing the product of the two polynomials. The algorithm used a nested loop approach, where the outer loop traversed the first polynomial and the inner loop traversed the second polynomial, multiplying corresponding terms and handling cases where the exponents matched or differed.</w:t>
        <w:br/>
        <w:br/>
        <w:t>The researcher wanted to analyze the time and space complexity of the `multiplyPolynomials` function. They found that the time complexity was O(n^2), where n was the number of terms in the polynomials, and the space complexity was O(n^2) as well, since the output polynomial could have up to n^2 terms.</w:t>
        <w:br/>
        <w:br/>
        <w:t>**Q1.** What is the time complexity of the `multiplyPolynomials` function? Justify your answer. (6 marks)</w:t>
        <w:br/>
        <w:t>**Q2.** What is the space complexity of the `multiplyPolynomials` function? Explain your reasoning. (6 marks)</w:t>
      </w:r>
    </w:p>
    <w:p>
      <w:r>
        <w:br w:type="page"/>
      </w:r>
    </w:p>
    <w:p>
      <w:r>
        <w:t>Set 2</w:t>
      </w:r>
    </w:p>
    <w:p>
      <w:r>
        <w:t>Very Short Questions:</w:t>
      </w:r>
    </w:p>
    <w:p>
      <w:r>
        <w:t>Here are the 4 Very Short Questions worth 2 Marks for the examination:</w:t>
        <w:br/>
        <w:br/>
        <w:t>Q1. Define Algorithm and its importance in DSA.</w:t>
        <w:br/>
        <w:br/>
        <w:t>Q2. What is Time Complexity and its types in DSA?</w:t>
        <w:br/>
        <w:br/>
        <w:t>Q3. List the properties of Algorithm in DSA.</w:t>
        <w:br/>
        <w:br/>
        <w:t>Q4. State the need of Analysis in DSA and its significance.</w:t>
        <w:br/>
        <w:br/>
        <w:t>Let me know if you need any further assistance!</w:t>
      </w:r>
    </w:p>
    <w:p>
      <w:r>
        <w:t>Short Questions:</w:t>
      </w:r>
    </w:p>
    <w:p>
      <w:r>
        <w:t>Here are the 4 short answer questions for the examination:</w:t>
        <w:br/>
        <w:br/>
        <w:t>Q1. Explain the properties of an algorithm, highlighting its importance in Data Structure and Algorithm (DSA) analysis. (4 marks)</w:t>
        <w:br/>
        <w:br/>
        <w:t>Q2. Describe the need for analyzing the time complexity of an algorithm, and explain how worst-case time complexity is determined. (4 marks)</w:t>
        <w:br/>
        <w:br/>
        <w:t>Q3. Differentiate between a 1D array and a 2D array, highlighting their applications in DSA. (4 marks)</w:t>
        <w:br/>
        <w:br/>
        <w:t>Q4. Illustrate with examples the differences between an array and a linked list, and explain the advantages and disadvantages of each data structure. (4 marks)</w:t>
        <w:br/>
        <w:br/>
        <w:t>Let me know if you need anything else!</w:t>
      </w:r>
    </w:p>
    <w:p>
      <w:r>
        <w:t>Long Questions:</w:t>
      </w:r>
    </w:p>
    <w:p>
      <w:r>
        <w:t>Here are the 4 long answer questions for the examination on DSA:</w:t>
        <w:br/>
        <w:br/>
        <w:t>Q1. Analyze the insertion and deletion operations in a doubly linked list. Discuss the advantages and disadvantages of each operation. (12 marks)</w:t>
        <w:br/>
        <w:br/>
        <w:t>Q2. Evaluate the time and space complexity of the insertion and deletion operations in a circular linked list. Compare the complexities with those of a doubly linked list. (12 marks)</w:t>
        <w:br/>
        <w:br/>
        <w:t>Q3. Justify the use of linked lists in real-world applications. Discuss the scenarios where linked lists are more suitable than arrays or other data structures. Provide examples of such applications. (12 marks)</w:t>
        <w:br/>
        <w:br/>
        <w:t>Q4. Design a solution for implementing a hash table using a linked list. Describe the steps involved in the implementation, including the insertion, deletion, and search operations. Evaluate the advantages and disadvantages of this approach. (12 marks)</w:t>
        <w:br/>
        <w:br/>
        <w:t>Let me know if you need any modifications!</w:t>
      </w:r>
    </w:p>
    <w:p>
      <w:r>
        <w:t>Case Study Questions:</w:t>
      </w:r>
    </w:p>
    <w:p>
      <w:r>
        <w:t>Here are the case study questions for the DSA examination:</w:t>
        <w:br/>
        <w:br/>
        <w:t>**Case Study 1:**</w:t>
        <w:br/>
        <w:br/>
        <w:t>In a recent project, a team of developers was tasked with creating a system to manage a large collection of polynomial equations. The system required the ability to add, subtract, multiply, and divide polynomials, as well as to evaluate the value of a polynomial at a given point. The team decided to implement the system using a linked list data structure to efficiently store and manipulate the polynomial equations. Each node in the linked list represents a term in the polynomial, with the coefficient and exponent stored as separate fields. The team also needed to consider the time and space complexity of their implementation, as the system would be handling large datasets.</w:t>
        <w:br/>
        <w:br/>
        <w:t>The team implemented the system using a combination of recursive and iterative approaches to perform the polynomial operations. They also used a separate data structure to store the intermediate results of each operation, to minimize the number of memory allocations and deallocations.</w:t>
        <w:br/>
        <w:br/>
        <w:t>**Q1.** (6 marks) What is the time complexity of the system's polynomial addition operation, and how does it compare to the time complexity of the system's polynomial multiplication operation? Justify your answer.</w:t>
        <w:br/>
        <w:br/>
        <w:t>**Q2.** (6 marks) What is the space complexity of the system's polynomial evaluation operation, and how does it depend on the size of the input polynomial and the evaluation point? Justify your answer.</w:t>
        <w:br/>
        <w:br/>
        <w:t>**Case Study 2:**</w:t>
        <w:br/>
        <w:br/>
        <w:t>A company is developing a software application that requires the ability to perform complex calculations on large datasets. The application needs to efficiently store and manipulate a large number of polynomial equations, and also evaluate the value of each polynomial at a given point. The development team decided to implement the application using a combination of arrays and linked lists to store the polynomial equations, and to use a recursive approach to perform the polynomial operations.</w:t>
        <w:br/>
        <w:br/>
        <w:t>The team also needs to consider the time and space complexity of their implementation, as the application will be handling large datasets and may need to be optimized for performance.</w:t>
        <w:br/>
        <w:br/>
        <w:t>**Q1.** (6 marks) What is the time complexity of the application's polynomial multiplication operation, and how does it depend on the size of the input polynomials? Justify your answer.</w:t>
        <w:br/>
        <w:br/>
        <w:t>**Q2.** (6 marks) What is the space complexity of the application's polynomial evaluation operation, and how does it depend on the size of the input polynomial and the evaluation point? Justify your answer.</w:t>
      </w:r>
    </w:p>
    <w:p>
      <w:r>
        <w:br w:type="page"/>
      </w:r>
    </w:p>
    <w:p>
      <w:r>
        <w:t>Set 3</w:t>
      </w:r>
    </w:p>
    <w:p>
      <w:r>
        <w:t>Very Short Questions:</w:t>
      </w:r>
    </w:p>
    <w:p>
      <w:r>
        <w:t>Here are the 4 Very Short Questions worth 2 Marks for the examination:</w:t>
        <w:br/>
        <w:br/>
        <w:t>Q1. Define the term "Algorithm" in the context of Data Structures and Algorithms.</w:t>
        <w:br/>
        <w:br/>
        <w:t>Q2. What is the need of Algorithm Analysis in Data Structures and Algorithms?</w:t>
        <w:br/>
        <w:br/>
        <w:t>Q3. List the properties of an Algorithm.</w:t>
        <w:br/>
        <w:br/>
        <w:t>Q4. Identify the two types of complexity in Algorithm Analysis.</w:t>
      </w:r>
    </w:p>
    <w:p>
      <w:r>
        <w:t>Short Questions:</w:t>
      </w:r>
    </w:p>
    <w:p>
      <w:r>
        <w:t>Here are the 4 short answer questions:</w:t>
        <w:br/>
        <w:br/>
        <w:t>Q1. Explain the properties of an algorithm and its importance in computer science. (4 marks)</w:t>
        <w:br/>
        <w:br/>
        <w:t>Q2. Describe the need for analyzing algorithms and the consequences of not doing so. (4 marks)</w:t>
        <w:br/>
        <w:br/>
        <w:t>Q3. Differentiate between the worst-case and average-case time complexity of an algorithm. Provide examples to illustrate the difference. (4 marks)</w:t>
        <w:br/>
        <w:br/>
        <w:t>Q4. Compare and contrast the implementation of sparse matrices using arrays and linked lists. Discuss the advantages and disadvantages of each approach. (4 marks)</w:t>
        <w:br/>
        <w:br/>
        <w:t>Let me know if you need anything else!</w:t>
      </w:r>
    </w:p>
    <w:p>
      <w:r>
        <w:t>Long Questions:</w:t>
      </w:r>
    </w:p>
    <w:p>
      <w:r>
        <w:t>Here are the 4 long answer questions for the DSA examination:</w:t>
        <w:br/>
        <w:br/>
        <w:t>Q1. Analyze the advantages and disadvantages of using a doubly linked list over a singly linked list in terms of insertion and deletion operations. Justify your answer with examples. (12 marks)</w:t>
        <w:br/>
        <w:br/>
        <w:t>Q2. Evaluate the time and space complexity of insertion and deletion operations in a circular linked list. Design a scenario where the circular linked list would be more efficient than a doubly linked list. (12 marks)</w:t>
        <w:br/>
        <w:br/>
        <w:t>Q3. Write a detailed note on the asymptotic notation and its importance in analyzing the complexity of algorithms. Develop a simple algorithm for finding the complexity of a linked list operation and explain its time and space complexity using Big O notation. (12 marks)</w:t>
        <w:br/>
        <w:br/>
        <w:t>Q4. Compare and evaluate the applications of linked lists in real-world scenarios. Propose a solution for a scenario where a linked list would be more suitable than an array or a tree data structure. Justify your answer with examples. (12 marks)</w:t>
        <w:br/>
        <w:br/>
        <w:t>Let me know if you need any changes!</w:t>
      </w:r>
    </w:p>
    <w:p>
      <w:r>
        <w:t>Case Study Questions:</w:t>
      </w:r>
    </w:p>
    <w:p>
      <w:r>
        <w:t>Here are the case study questions for an examination on DSA, combining topics from syllabus 18 (Polynomial Arithmetic Using Linked List) and 19 (Time and Space complexity, Find the complexity...):</w:t>
        <w:br/>
        <w:br/>
        <w:t>**Case Study 1:**</w:t>
        <w:br/>
        <w:br/>
        <w:t>Consider a scenario where you are tasked with implementing a polynomial arithmetic operation using linked lists. You have been given two polynomials, P(x) = 3x^3 + 2x^2 - 5x + 1 and Q(x) = 2x^2 - x + 3, and you need to find the sum of these two polynomials, P(x) + Q(x), using a linked list representation. Additionally, you are required to analyze the time and space complexity of your algorithm.</w:t>
        <w:br/>
        <w:br/>
        <w:t>The linked list representation of the polynomials is as follows:</w:t>
        <w:br/>
        <w:br/>
        <w:t>P(x) = 3x^3 + 2x^2 - 5x + 1 =&gt; (3, 2, -5, 1)</w:t>
        <w:br/>
        <w:t>Q(x) = 2x^2 - x + 3 =&gt; (2, -1, 3)</w:t>
        <w:br/>
        <w:br/>
        <w:t>Q1. What is the time complexity of the algorithm used to add two polynomials represented as linked lists? Justify your answer.</w:t>
        <w:br/>
        <w:br/>
        <w:t>Q2. What is the space complexity of the algorithm used to add two polynomials represented as linked lists? Justify your answer.</w:t>
        <w:br/>
        <w:br/>
        <w:t>**Case Study 2:**</w:t>
        <w:br/>
        <w:br/>
        <w:t>Suppose you are designing a program to evaluate the product of two polynomials, P(x) = 2x^3 - 3x^2 + x - 1 and Q(x) = x^2 + 2x - 3, using a linked list representation. You need to implement a function that takes two polynomials as input and returns their product. Additionally, you are required to analyze the time and space complexity of your algorithm.</w:t>
        <w:br/>
        <w:br/>
        <w:t>The linked list representation of the polynomials is as follows:</w:t>
        <w:br/>
        <w:br/>
        <w:t>P(x) = 2x^3 - 3x^2 + x - 1 =&gt; (2, -3, 1, -1)</w:t>
        <w:br/>
        <w:t>Q(x) = x^2 + 2x - 3 =&gt; (1, 2, -3)</w:t>
        <w:br/>
        <w:br/>
        <w:t>Q1. What is the time complexity of the algorithm used to multiply two polynomials represented as linked lists? Justify your answer.</w:t>
        <w:br/>
        <w:br/>
        <w:t>Q2. What is the space complexity of the algorithm used to multiply two polynomials represented as linked lists? Justify your answer.</w:t>
        <w:br/>
        <w:br/>
        <w:t>Note: The marks for each question are 6 marks (Q1) and 6 marks (Q2) for a total of 12 marks.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